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24"/>
        </w:rPr>
        <w:t>Write a program to find the frequncy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&lt;iostream&gt;</w:t>
        <w:br/>
        <w:t>#include &lt;map&gt;</w:t>
        <w:br/>
        <w:t>#include &lt;vector&gt;</w:t>
        <w:br/>
        <w:t>using namespace std;</w:t>
        <w:br/>
        <w:br/>
        <w:t>void printFrequency(vector&lt;int&gt; v)</w:t>
        <w:br/>
        <w:t>{</w:t>
        <w:br/>
        <w:tab/>
        <w:t>// Define an map</w:t>
        <w:br/>
        <w:tab/>
        <w:t>map&lt;int, int&gt; M;</w:t>
        <w:br/>
        <w:t xml:space="preserve">    </w:t>
        <w:br/>
        <w:t xml:space="preserve">    // storing frequency in map</w:t>
        <w:br/>
        <w:tab/>
        <w:t>for(int i:v){</w:t>
        <w:br/>
        <w:t xml:space="preserve">        M[i]++;</w:t>
        <w:br/>
        <w:t xml:space="preserve">    }</w:t>
        <w:br/>
        <w:br/>
        <w:t xml:space="preserve">    // display frequency</w:t>
        <w:br/>
        <w:t xml:space="preserve">    cout&lt;&lt;"Frequency of elements: "&lt;&lt;endl;</w:t>
        <w:br/>
        <w:t xml:space="preserve">    for(auto pr:M){</w:t>
        <w:br/>
        <w:t xml:space="preserve">        cout&lt;&lt;pr.first&lt;&lt;": "&lt;&lt;pr.second&lt;&lt;"\n";</w:t>
        <w:br/>
        <w:t xml:space="preserve">    }</w:t>
        <w:br/>
        <w:t>}</w:t>
        <w:br/>
        <w:br/>
        <w:t>// Driver Code</w:t>
        <w:br/>
        <w:t>int main()</w:t>
        <w:br/>
        <w:t>{</w:t>
        <w:br/>
        <w:tab/>
        <w:t>int n;</w:t>
        <w:br/>
        <w:t xml:space="preserve">    cout&lt;&lt;"Enter size of array: ";</w:t>
        <w:br/>
        <w:t xml:space="preserve">    cin&gt;&gt;n;</w:t>
        <w:br/>
        <w:br/>
        <w:t xml:space="preserve">    vector&lt;int&gt;v(n);</w:t>
        <w:br/>
        <w:br/>
        <w:t xml:space="preserve">    for(int &amp;i:v){</w:t>
        <w:br/>
        <w:t xml:space="preserve">        cin&gt;&gt;i;</w:t>
        <w:br/>
        <w:t xml:space="preserve">    }</w:t>
        <w:br/>
        <w:br/>
        <w:t xml:space="preserve">    printFrequency(v);</w:t>
        <w:br/>
        <w:t>}</w:t>
        <w:br/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1:</w:t>
        <w:br/>
        <w:t>Enter size of array: 4</w:t>
        <w:br/>
        <w:t>1</w:t>
        <w:br/>
        <w:t>1</w:t>
        <w:br/>
        <w:t>1</w:t>
        <w:br/>
        <w:t>1</w:t>
        <w:br/>
        <w:t xml:space="preserve">Frequency of elements: </w:t>
        <w:br/>
        <w:t>1: 4</w:t>
        <w:br/>
        <w:br/>
        <w:br/>
        <w:t>TEST CASE 2:</w:t>
        <w:br/>
        <w:t>Enter size of array: 5</w:t>
        <w:br/>
        <w:t>6</w:t>
        <w:br/>
        <w:t>6</w:t>
        <w:br/>
        <w:t>16</w:t>
        <w:br/>
        <w:t>6</w:t>
        <w:br/>
        <w:t>16</w:t>
        <w:br/>
        <w:t xml:space="preserve">Frequency of elements: </w:t>
        <w:br/>
        <w:t>6: 3</w:t>
        <w:br/>
        <w:t>16: 2</w:t>
        <w:br/>
        <w:br/>
        <w:br/>
        <w:t>TEST CASE 3:</w:t>
        <w:br/>
        <w:t>Enter size of array: 6</w:t>
        <w:br/>
        <w:t>7</w:t>
        <w:br/>
        <w:t>7</w:t>
        <w:br/>
        <w:t>1</w:t>
        <w:br/>
        <w:t>1</w:t>
        <w:br/>
        <w:t>7</w:t>
        <w:br/>
        <w:t>1</w:t>
        <w:br/>
        <w:t xml:space="preserve">Frequency of elements: </w:t>
        <w:br/>
        <w:t>1: 3</w:t>
        <w:br/>
        <w:t>7: 3</w:t>
        <w:br/>
      </w:r>
    </w:p>
    <w:p>
      <w:r>
        <w:br w:type="page"/>
      </w:r>
    </w:p>
    <w:p>
      <w:r>
        <w:rPr>
          <w:rFonts w:ascii="Times New Roman" w:hAnsi="Times New Roman"/>
          <w:b/>
          <w:sz w:val="24"/>
        </w:rPr>
        <w:t>Write a program to print matrix.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&lt;iostream&gt;</w:t>
        <w:br/>
        <w:t>#include &lt;vector&gt;</w:t>
        <w:br/>
        <w:t>using namespace std;</w:t>
        <w:br/>
        <w:t>#define newLine '\n'</w:t>
        <w:br/>
        <w:br/>
        <w:t>int main(){</w:t>
        <w:br/>
        <w:t xml:space="preserve">    int n,m;</w:t>
        <w:br/>
        <w:t xml:space="preserve">    cout&lt;&lt;"Enter size of matrix: ";</w:t>
        <w:br/>
        <w:t xml:space="preserve">    cin&gt;&gt;n&gt;&gt;m;</w:t>
        <w:br/>
        <w:t xml:space="preserve">    </w:t>
        <w:br/>
        <w:t xml:space="preserve">    vector&lt;vector&lt;int&gt;&gt; mat(n, vector&lt;int&gt;(m));</w:t>
        <w:br/>
        <w:br/>
        <w:t xml:space="preserve">    for(int i=0;i&lt;n;i++){</w:t>
        <w:br/>
        <w:t xml:space="preserve">        for(int j=0;j&lt;m;j++){</w:t>
        <w:br/>
        <w:t xml:space="preserve">            cout&lt;&lt;"Enter element: ";</w:t>
        <w:br/>
        <w:t xml:space="preserve">            cin&gt;&gt;mat[i][j];</w:t>
        <w:br/>
        <w:t xml:space="preserve">        }</w:t>
        <w:br/>
        <w:t xml:space="preserve">    }</w:t>
        <w:br/>
        <w:br/>
        <w:t xml:space="preserve">    cout&lt;&lt;"\nYour matrix is: \n";</w:t>
        <w:br/>
        <w:br/>
        <w:t xml:space="preserve">    for(int i=0;i&lt;n;i++){</w:t>
        <w:br/>
        <w:t xml:space="preserve">        for(int j=0;j&lt;m;j++){</w:t>
        <w:br/>
        <w:t xml:space="preserve">            cout&lt;&lt;mat[i][j]&lt;&lt;" ";</w:t>
        <w:br/>
        <w:t xml:space="preserve">        }</w:t>
        <w:br/>
        <w:t xml:space="preserve">        cout&lt;&lt;newLine;</w:t>
        <w:br/>
        <w:t xml:space="preserve">    }</w:t>
        <w:br/>
        <w:t>}</w:t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1:</w:t>
        <w:br/>
        <w:t>Enter size of matrix: 22</w:t>
        <w:br/>
        <w:t>Enter element: 1</w:t>
        <w:br/>
        <w:t>Enter element: 2</w:t>
        <w:br/>
        <w:t>Enter element: 3</w:t>
        <w:br/>
        <w:t>Enter element: 4</w:t>
        <w:br/>
        <w:br/>
        <w:t xml:space="preserve">Your matrix is: </w:t>
        <w:br/>
        <w:t xml:space="preserve">1 2 </w:t>
        <w:br/>
        <w:t xml:space="preserve">3 4 </w:t>
        <w:br/>
        <w:br/>
        <w:br/>
        <w:t>TEST CASE 2:</w:t>
        <w:br/>
        <w:t>Enter size of matrix: 33</w:t>
        <w:br/>
        <w:t>Enter element: 1</w:t>
        <w:br/>
        <w:t>Enter element: 2</w:t>
        <w:br/>
        <w:t>Enter element: 3</w:t>
        <w:br/>
        <w:t>Enter element: 4</w:t>
        <w:br/>
        <w:t>Enter element: 5</w:t>
        <w:br/>
        <w:t>Enter element: 6</w:t>
        <w:br/>
        <w:t>Enter element: 7</w:t>
        <w:br/>
        <w:t>Enter element: 8</w:t>
        <w:br/>
        <w:t>Enter element: 9</w:t>
        <w:br/>
        <w:br/>
        <w:t xml:space="preserve">Your matrix is: </w:t>
        <w:br/>
        <w:t xml:space="preserve">1 2 3 </w:t>
        <w:br/>
        <w:t xml:space="preserve">4 5 6 </w:t>
        <w:br/>
        <w:t xml:space="preserve">7 8 9 </w:t>
        <w:br/>
        <w:br/>
        <w:br/>
        <w:t>TEST CASE 3:</w:t>
        <w:br/>
        <w:t>Enter size of matrix: 11</w:t>
        <w:br/>
        <w:t>Enter element: 2</w:t>
        <w:br/>
        <w:br/>
        <w:t xml:space="preserve">Your matrix is: </w:t>
        <w:br/>
        <w:t xml:space="preserve">2 </w:t>
        <w:br/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Your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Your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