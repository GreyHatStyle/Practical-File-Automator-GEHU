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/>
          <w:b/>
          <w:sz w:val="24"/>
        </w:rPr>
        <w:t>Matrix print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n,m;</w:t>
        <w:br/>
        <w:t xml:space="preserve">    printf("Enter size of matrix: ");</w:t>
        <w:br/>
        <w:t xml:space="preserve">    scanf("%d %d", &amp;n, &amp;m);</w:t>
        <w:br/>
        <w:t xml:space="preserve">    </w:t>
        <w:br/>
        <w:t xml:space="preserve">    int mat[n][m];</w:t>
        <w:br/>
        <w:t xml:space="preserve">    for(int i=0;i&lt;n;i++){</w:t>
        <w:br/>
        <w:t xml:space="preserve">        for(int j=0;j&lt;m;j++){</w:t>
        <w:br/>
        <w:t xml:space="preserve">            printf("Enter element: ");</w:t>
        <w:br/>
        <w:t xml:space="preserve">            scanf("%d", &amp;mat[i][j]);</w:t>
        <w:br/>
        <w:t xml:space="preserve">        }</w:t>
        <w:br/>
        <w:t xml:space="preserve">    }</w:t>
        <w:br/>
        <w:br/>
        <w:t xml:space="preserve">    printf("\nYour matrix is: \n");</w:t>
        <w:br/>
        <w:t xml:space="preserve">    for(int i=0;i&lt;n;i++){</w:t>
        <w:br/>
        <w:t xml:space="preserve">        for(int j=0;j&lt;m;j++){</w:t>
        <w:br/>
        <w:t xml:space="preserve">            printf("%d ", mat[i][j]);</w:t>
        <w:br/>
        <w:t xml:space="preserve">        }</w:t>
        <w:br/>
        <w:t xml:space="preserve">        printf("\n");</w:t>
        <w:br/>
        <w:t xml:space="preserve">    }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size of matrix: 2 2</w:t>
        <w:br/>
        <w:t>Enter element: 1</w:t>
        <w:br/>
        <w:t>Enter element: 2</w:t>
        <w:br/>
        <w:t>Enter element: 3</w:t>
        <w:br/>
        <w:t>Enter element: 4</w:t>
        <w:br/>
        <w:br/>
        <w:t xml:space="preserve">Your matrix is: </w:t>
        <w:br/>
        <w:t xml:space="preserve">1 2 </w:t>
        <w:br/>
        <w:t xml:space="preserve">3 4 </w:t>
        <w:br/>
      </w:r>
    </w:p>
    <w:p>
      <w:r>
        <w:br w:type="page"/>
      </w:r>
    </w:p>
    <w:p>
      <w:r>
        <w:rPr>
          <w:rFonts w:ascii="Times New Roman" w:hAnsi="Times New Roman"/>
          <w:b/>
          <w:sz w:val="24"/>
        </w:rPr>
        <w:t>Serial addition</w:t>
      </w:r>
    </w:p>
    <w:p>
      <w:r>
        <w:rPr>
          <w:rFonts w:ascii="Times New Roman" w:hAnsi="Times New Roman"/>
          <w:b w:val="0"/>
          <w:sz w:val="24"/>
        </w:rPr>
        <w:t>/*</w:t>
        <w:br/>
        <w:t>NAME - YOUR NAME</w:t>
        <w:br/>
        <w:t>ROLL NO - ROLL NUMBER</w:t>
        <w:br/>
        <w:t>SECTION - YOUR SECTION</w:t>
        <w:br/>
        <w:t>COURSE - B.TECH</w:t>
        <w:br/>
        <w:t>BRANCH - CSE</w:t>
        <w:br/>
        <w:t>*/</w:t>
        <w:br/>
      </w:r>
    </w:p>
    <w:p>
      <w:r>
        <w:rPr>
          <w:rFonts w:ascii="Times New Roman" w:hAnsi="Times New Roman"/>
          <w:b w:val="0"/>
          <w:sz w:val="24"/>
        </w:rPr>
        <w:t>//Code:</w:t>
      </w:r>
    </w:p>
    <w:p>
      <w:r>
        <w:rPr>
          <w:rFonts w:ascii="Times New Roman" w:hAnsi="Times New Roman"/>
          <w:b w:val="0"/>
          <w:sz w:val="24"/>
        </w:rPr>
        <w:t>#include &lt;stdio.h&gt;</w:t>
        <w:br/>
        <w:br/>
        <w:t>int main(){</w:t>
        <w:br/>
        <w:t xml:space="preserve">    int a,b,c;</w:t>
        <w:br/>
        <w:t xml:space="preserve">    printf("Enter a: ");</w:t>
        <w:br/>
        <w:t xml:space="preserve">    scanf("%d",&amp;a);</w:t>
        <w:br/>
        <w:t xml:space="preserve">    printf("Enter b: ");</w:t>
        <w:br/>
        <w:t xml:space="preserve">    scanf("%d",&amp;b);</w:t>
        <w:br/>
        <w:t xml:space="preserve">    printf("Enter c: ");</w:t>
        <w:br/>
        <w:t xml:space="preserve">    scanf("%d",&amp;c);</w:t>
        <w:br/>
        <w:br/>
        <w:t xml:space="preserve">    printf("Sum is: %d", a+b+c);</w:t>
        <w:br/>
        <w:t>}</w:t>
      </w:r>
    </w:p>
    <w:p>
      <w:r>
        <w:br w:type="page"/>
      </w:r>
    </w:p>
    <w:p>
      <w:r>
        <w:rPr>
          <w:rFonts w:ascii="Times New Roman" w:hAnsi="Times New Roman"/>
          <w:b w:val="0"/>
          <w:sz w:val="24"/>
        </w:rPr>
        <w:t>Output:</w:t>
      </w:r>
    </w:p>
    <w:p>
      <w:r>
        <w:rPr>
          <w:rFonts w:ascii="Times New Roman" w:hAnsi="Times New Roman"/>
          <w:b w:val="0"/>
          <w:sz w:val="24"/>
        </w:rPr>
        <w:br/>
        <w:br/>
        <w:t>TEST CASE (1):</w:t>
        <w:br/>
        <w:t>Enter a: 1</w:t>
        <w:br/>
        <w:t>Enter b: 2</w:t>
        <w:br/>
        <w:t>Enter c: 3</w:t>
        <w:br/>
        <w:t>Sum is: 6</w:t>
      </w:r>
    </w:p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Your Footer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Your Header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