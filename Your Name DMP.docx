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Write a C program to take three Integer inputs and print Sum of those integers.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a,b,c;</w:t>
        <w:br/>
        <w:t xml:space="preserve">    printf("Enter a: ");</w:t>
        <w:br/>
        <w:t xml:space="preserve">    scanf("%d",&amp;a);</w:t>
        <w:br/>
        <w:t xml:space="preserve">    printf("Enter b: ");</w:t>
        <w:br/>
        <w:t xml:space="preserve">    scanf("%d",&amp;b);</w:t>
        <w:br/>
        <w:t xml:space="preserve">    printf("Enter c: ");</w:t>
        <w:br/>
        <w:t xml:space="preserve">    scanf("%d",&amp;c);</w:t>
        <w:br/>
        <w:br/>
        <w:t xml:space="preserve">    printf("Sum is: %d", a+b+c);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a: 23</w:t>
        <w:br/>
        <w:t>Enter b: 33</w:t>
        <w:br/>
        <w:t>Enter c: 34</w:t>
        <w:br/>
        <w:t>Sum is: 90</w:t>
        <w:br/>
        <w:br/>
        <w:t>TEST CASE (2):</w:t>
        <w:br/>
        <w:t>Enter a: 100</w:t>
        <w:br/>
        <w:t>Enter b: 100</w:t>
        <w:br/>
        <w:t>Enter c: 100</w:t>
        <w:br/>
        <w:t>Sum is: 300</w:t>
        <w:br/>
        <w:br/>
        <w:t>TEST CASE (3):</w:t>
        <w:br/>
        <w:t>Enter a: 1</w:t>
        <w:br/>
        <w:t>Enter b: 3</w:t>
        <w:br/>
        <w:t>Enter c: 4</w:t>
        <w:br/>
        <w:t>Sum is: 8</w:t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Write a c program to take input of an matrix and display it.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n,m;</w:t>
        <w:br/>
        <w:t xml:space="preserve">    printf("Enter size of matrix: ");</w:t>
        <w:br/>
        <w:t xml:space="preserve">    scanf("%d %d", &amp;n, &amp;m);</w:t>
        <w:br/>
        <w:t xml:space="preserve">    </w:t>
        <w:br/>
        <w:t xml:space="preserve">    int mat[n][m];</w:t>
        <w:br/>
        <w:t xml:space="preserve">    for(int i=0;i&lt;n;i++){</w:t>
        <w:br/>
        <w:t xml:space="preserve">        for(int j=0;j&lt;m;j++){</w:t>
        <w:br/>
        <w:t xml:space="preserve">            printf("Enter element: ");</w:t>
        <w:br/>
        <w:t xml:space="preserve">            scanf("%d", &amp;mat[i][j]);</w:t>
        <w:br/>
        <w:t xml:space="preserve">        }</w:t>
        <w:br/>
        <w:t xml:space="preserve">    }</w:t>
        <w:br/>
        <w:br/>
        <w:t xml:space="preserve">    printf("\nYour matrix is: \n");</w:t>
        <w:br/>
        <w:t xml:space="preserve">    for(int i=0;i&lt;n;i++){</w:t>
        <w:br/>
        <w:t xml:space="preserve">        for(int j=0;j&lt;m;j++){</w:t>
        <w:br/>
        <w:t xml:space="preserve">            printf("%d ", mat[i][j]);</w:t>
        <w:br/>
        <w:t xml:space="preserve">        }</w:t>
        <w:br/>
        <w:t xml:space="preserve">        printf("\n");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size of matrix: 2 2</w:t>
        <w:br/>
        <w:t>Enter element: 3</w:t>
        <w:br/>
        <w:t>Enter element: 4</w:t>
        <w:br/>
        <w:t>Enter element: 5</w:t>
        <w:br/>
        <w:t>Enter element: 6</w:t>
        <w:br/>
        <w:br/>
        <w:t xml:space="preserve">Your matrix is: </w:t>
        <w:br/>
        <w:t xml:space="preserve">3 4 </w:t>
        <w:br/>
        <w:t xml:space="preserve">5 6 </w:t>
        <w:br/>
        <w:br/>
        <w:br/>
        <w:t>TEST CASE (2):</w:t>
        <w:br/>
        <w:t>Enter size of matrix: 3 3</w:t>
        <w:br/>
        <w:t>Enter element: 1</w:t>
        <w:br/>
        <w:t>Enter element: 2</w:t>
        <w:br/>
        <w:t>Enter element: 3</w:t>
        <w:br/>
        <w:t>Enter element: 3</w:t>
        <w:br/>
        <w:t>Enter element: 4</w:t>
        <w:br/>
        <w:t>Enter element: 5</w:t>
        <w:br/>
        <w:t>Enter element: 7</w:t>
        <w:br/>
        <w:t>Enter element: 5</w:t>
        <w:br/>
        <w:t>Enter element: 3</w:t>
        <w:br/>
        <w:br/>
        <w:t xml:space="preserve">Your matrix is: </w:t>
        <w:br/>
        <w:t xml:space="preserve">1 2 3 </w:t>
        <w:br/>
        <w:t xml:space="preserve">3 4 5 </w:t>
        <w:br/>
        <w:t xml:space="preserve">7 5 3 </w:t>
        <w:br/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